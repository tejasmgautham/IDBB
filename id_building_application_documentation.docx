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BB588" w14:textId="77777777" w:rsidR="007A3D43" w:rsidRDefault="00000000">
      <w:pPr>
        <w:pStyle w:val="Title"/>
      </w:pPr>
      <w:r>
        <w:t>ID Building Application Documentation</w:t>
      </w:r>
    </w:p>
    <w:p w14:paraId="2CAFE94A" w14:textId="77777777" w:rsidR="007A3D43" w:rsidRDefault="00000000">
      <w:pPr>
        <w:pStyle w:val="Heading1"/>
      </w:pPr>
      <w:r>
        <w:t>Overview</w:t>
      </w:r>
    </w:p>
    <w:p w14:paraId="73958F46" w14:textId="77777777" w:rsidR="007A3D43" w:rsidRDefault="00000000">
      <w:r>
        <w:t>The ID Building Application is a Flask-based web application that allows users to register themselves by providing details such as username, first name, last name, email, and phone number. Upon successful registration:</w:t>
      </w:r>
      <w:r>
        <w:br/>
        <w:t>- A Universal ID is generated for each user.</w:t>
      </w:r>
      <w:r>
        <w:br/>
        <w:t>- User details are stored in a local MySQL database.</w:t>
      </w:r>
      <w:r>
        <w:br/>
        <w:t>- A confirmation email with the Universal ID is sent to the user's email address.</w:t>
      </w:r>
      <w:r>
        <w:br/>
        <w:t>- User details are forwarded to another application (App1) for Keycloak registration.</w:t>
      </w:r>
      <w:r>
        <w:br/>
      </w:r>
    </w:p>
    <w:p w14:paraId="4BA67700" w14:textId="77777777" w:rsidR="007A3D43" w:rsidRDefault="00000000">
      <w:pPr>
        <w:pStyle w:val="Heading1"/>
      </w:pPr>
      <w:r>
        <w:t>Features</w:t>
      </w:r>
    </w:p>
    <w:p w14:paraId="4C301D88" w14:textId="77777777" w:rsidR="007A3D43" w:rsidRDefault="00000000">
      <w:r>
        <w:t>- User-friendly web form for registration.</w:t>
      </w:r>
      <w:r>
        <w:br/>
        <w:t>- Validation of all input fields.</w:t>
      </w:r>
      <w:r>
        <w:br/>
        <w:t>- Unique Universal ID generation using UUID.</w:t>
      </w:r>
      <w:r>
        <w:br/>
        <w:t>- Local storage of user data in MySQL.</w:t>
      </w:r>
      <w:r>
        <w:br/>
        <w:t>- Automated email notification upon successful registration.</w:t>
      </w:r>
      <w:r>
        <w:br/>
        <w:t>- Forwarding of user details to a second app (App1) for Keycloak user registration.</w:t>
      </w:r>
      <w:r>
        <w:br/>
        <w:t>- Comprehensive error handling and response messaging.</w:t>
      </w:r>
      <w:r>
        <w:br/>
      </w:r>
    </w:p>
    <w:p w14:paraId="6CE9BEC6" w14:textId="77777777" w:rsidR="007A3D43" w:rsidRDefault="00000000">
      <w:pPr>
        <w:pStyle w:val="Heading1"/>
      </w:pPr>
      <w:r>
        <w:t>Requirements</w:t>
      </w:r>
    </w:p>
    <w:p w14:paraId="5E489FFF" w14:textId="77777777" w:rsidR="007A3D43" w:rsidRDefault="00000000">
      <w:r>
        <w:t>Python Libraries:</w:t>
      </w:r>
      <w:r>
        <w:br/>
        <w:t>- Flask</w:t>
      </w:r>
      <w:r>
        <w:br/>
        <w:t>- mysql-connector-python</w:t>
      </w:r>
      <w:r>
        <w:br/>
        <w:t>- Flask-Mail</w:t>
      </w:r>
      <w:r>
        <w:br/>
        <w:t>- requests</w:t>
      </w:r>
      <w:r>
        <w:br/>
      </w:r>
      <w:r>
        <w:br/>
        <w:t>Database:</w:t>
      </w:r>
      <w:r>
        <w:br/>
        <w:t>- MySQL Server (Database name: ID_APP)</w:t>
      </w:r>
      <w:r>
        <w:br/>
        <w:t>- Table `users` with columns:</w:t>
      </w:r>
      <w:r>
        <w:br/>
        <w:t xml:space="preserve">  - id (Primary Key, Auto Increment)</w:t>
      </w:r>
      <w:r>
        <w:br/>
        <w:t xml:space="preserve">  - username (VARCHAR)</w:t>
      </w:r>
      <w:r>
        <w:br/>
        <w:t xml:space="preserve">  - first_name (VARCHAR)</w:t>
      </w:r>
      <w:r>
        <w:br/>
        <w:t xml:space="preserve">  - last_name (VARCHAR)</w:t>
      </w:r>
      <w:r>
        <w:br/>
        <w:t xml:space="preserve">  - email (VARCHAR, Unique)</w:t>
      </w:r>
      <w:r>
        <w:br/>
        <w:t xml:space="preserve">  - phone (VARCHAR)</w:t>
      </w:r>
      <w:r>
        <w:br/>
        <w:t xml:space="preserve">  - universal_id (VARCHAR)</w:t>
      </w:r>
      <w:r>
        <w:br/>
      </w:r>
      <w:r>
        <w:lastRenderedPageBreak/>
        <w:br/>
        <w:t>Email:</w:t>
      </w:r>
      <w:r>
        <w:br/>
        <w:t>- Gmail SMTP Server</w:t>
      </w:r>
      <w:r>
        <w:br/>
        <w:t>- App Password configured for sending emails (not the regular Gmail password)</w:t>
      </w:r>
      <w:r>
        <w:br/>
      </w:r>
    </w:p>
    <w:p w14:paraId="232EF366" w14:textId="77777777" w:rsidR="007A3D43" w:rsidRDefault="00000000">
      <w:pPr>
        <w:pStyle w:val="Heading1"/>
      </w:pPr>
      <w:r>
        <w:t>Flask Application Structure</w:t>
      </w:r>
    </w:p>
    <w:p w14:paraId="5B3C49E6" w14:textId="77777777" w:rsidR="007A3D43" w:rsidRDefault="00000000">
      <w:r>
        <w:t>Database Connection:</w:t>
      </w:r>
      <w:r>
        <w:br/>
        <w:t>```</w:t>
      </w:r>
      <w:r>
        <w:br/>
        <w:t>mysql.connector.connect(</w:t>
      </w:r>
      <w:r>
        <w:br/>
        <w:t xml:space="preserve">    host="localhost",</w:t>
      </w:r>
      <w:r>
        <w:br/>
        <w:t xml:space="preserve">    user="root",</w:t>
      </w:r>
      <w:r>
        <w:br/>
        <w:t xml:space="preserve">    password="Blr@2025",</w:t>
      </w:r>
      <w:r>
        <w:br/>
        <w:t xml:space="preserve">    database="ID_APP"</w:t>
      </w:r>
      <w:r>
        <w:br/>
        <w:t>)</w:t>
      </w:r>
      <w:r>
        <w:br/>
        <w:t>```</w:t>
      </w:r>
      <w:r>
        <w:br/>
      </w:r>
      <w:r>
        <w:br/>
        <w:t>Email Configuration (Flask-Mail):</w:t>
      </w:r>
      <w:r>
        <w:br/>
        <w:t>```</w:t>
      </w:r>
      <w:r>
        <w:br/>
        <w:t>app.config['MAIL_SERVER'] = 'smtp.gmail.com'</w:t>
      </w:r>
      <w:r>
        <w:br/>
        <w:t>app.config['MAIL_PORT'] = 587</w:t>
      </w:r>
      <w:r>
        <w:br/>
        <w:t>app.config['MAIL_USE_TLS'] = True</w:t>
      </w:r>
      <w:r>
        <w:br/>
        <w:t>app.config['MAIL_USERNAME'] = 'tejasmgauthamapcogsys@gmail.com'</w:t>
      </w:r>
      <w:r>
        <w:br/>
        <w:t>app.config['MAIL_PASSWORD'] = 'your-app-password'</w:t>
      </w:r>
      <w:r>
        <w:br/>
        <w:t>app.config['MAIL_DEFAULT_SENDER'] = 'your-email@gmail.com'</w:t>
      </w:r>
      <w:r>
        <w:br/>
        <w:t>```</w:t>
      </w:r>
      <w:r>
        <w:br/>
      </w:r>
      <w:r>
        <w:br/>
        <w:t>Universal ID Generation:</w:t>
      </w:r>
      <w:r>
        <w:br/>
        <w:t>- A 32-character unique ID is generated using `uuid.uuid4().hex`.</w:t>
      </w:r>
      <w:r>
        <w:br/>
      </w:r>
      <w:r>
        <w:br/>
        <w:t>Routes:</w:t>
      </w:r>
      <w:r>
        <w:br/>
        <w:t>- GET `/` : Serves the HTML registration form (index.html).</w:t>
      </w:r>
      <w:r>
        <w:br/>
        <w:t>- POST `/register` : Handles:</w:t>
      </w:r>
      <w:r>
        <w:br/>
        <w:t xml:space="preserve">  - Validates input data.</w:t>
      </w:r>
      <w:r>
        <w:br/>
        <w:t xml:space="preserve">  - Generates Universal ID.</w:t>
      </w:r>
      <w:r>
        <w:br/>
        <w:t xml:space="preserve">  - Inserts user details into MySQL database.</w:t>
      </w:r>
      <w:r>
        <w:br/>
        <w:t xml:space="preserve">  - Sends a confirmation email.</w:t>
      </w:r>
      <w:r>
        <w:br/>
        <w:t xml:space="preserve">  - Forwards user data to App1 (Keycloak registration).</w:t>
      </w:r>
      <w:r>
        <w:br/>
      </w:r>
      <w:r>
        <w:br/>
        <w:t>Response Scenarios:</w:t>
      </w:r>
      <w:r>
        <w:br/>
        <w:t>- 201: Registration successful (local + Keycloak).</w:t>
      </w:r>
      <w:r>
        <w:br/>
        <w:t>- 400: Missing fields or email already exists.</w:t>
      </w:r>
      <w:r>
        <w:br/>
      </w:r>
      <w:r>
        <w:lastRenderedPageBreak/>
        <w:t>- 500: Local save successful but Keycloak registration failed.</w:t>
      </w:r>
      <w:r>
        <w:br/>
      </w:r>
      <w:r>
        <w:br/>
        <w:t>Sending Confirmation Email:</w:t>
      </w:r>
      <w:r>
        <w:br/>
        <w:t>- On successful database insert, the app sends a friendly confirmation email with Universal ID to the registered email.</w:t>
      </w:r>
      <w:r>
        <w:br/>
      </w:r>
    </w:p>
    <w:p w14:paraId="32EBDF16" w14:textId="77777777" w:rsidR="007A3D43" w:rsidRDefault="00000000">
      <w:pPr>
        <w:pStyle w:val="Heading1"/>
      </w:pPr>
      <w:r>
        <w:t>Frontend (index.html)</w:t>
      </w:r>
    </w:p>
    <w:p w14:paraId="1DDA235D" w14:textId="3EDFE8F3" w:rsidR="007A3D43" w:rsidRDefault="00000000">
      <w:r>
        <w:t>The HTML form collects:</w:t>
      </w:r>
      <w:r>
        <w:br/>
        <w:t>- Username</w:t>
      </w:r>
      <w:r>
        <w:br/>
        <w:t>- First Name</w:t>
      </w:r>
      <w:r>
        <w:br/>
        <w:t>- Last Name</w:t>
      </w:r>
      <w:r>
        <w:br/>
        <w:t>- Email</w:t>
      </w:r>
      <w:r>
        <w:br/>
        <w:t>- Phone Number</w:t>
      </w:r>
      <w:r>
        <w:br/>
      </w:r>
      <w:r>
        <w:br/>
        <w:t>Upon submission:</w:t>
      </w:r>
      <w:r>
        <w:br/>
        <w:t>- JavaScript fetch sends a POST request with user data to the /register endpoint.</w:t>
      </w:r>
      <w:r>
        <w:br/>
        <w:t>- Displays the registration result (success or error message) dynamically.</w:t>
      </w:r>
      <w:r>
        <w:br/>
      </w:r>
    </w:p>
    <w:p w14:paraId="548B6E7E" w14:textId="77777777" w:rsidR="007A3D43" w:rsidRDefault="00000000">
      <w:pPr>
        <w:pStyle w:val="Heading1"/>
      </w:pPr>
      <w:r>
        <w:t>Forwarding to App1 (Keycloak Registration)</w:t>
      </w:r>
    </w:p>
    <w:p w14:paraId="041AAB19" w14:textId="77777777" w:rsidR="007A3D43" w:rsidRDefault="00000000">
      <w:r>
        <w:t>After storing user details locally:</w:t>
      </w:r>
      <w:r>
        <w:br/>
        <w:t>- The app makes a POST request to http://localhost:5016/register (App1).</w:t>
      </w:r>
      <w:r>
        <w:br/>
        <w:t>- Sends:</w:t>
      </w:r>
      <w:r>
        <w:br/>
        <w:t xml:space="preserve">  - username</w:t>
      </w:r>
      <w:r>
        <w:br/>
        <w:t xml:space="preserve">  - email</w:t>
      </w:r>
      <w:r>
        <w:br/>
        <w:t xml:space="preserve">  - first_name</w:t>
      </w:r>
      <w:r>
        <w:br/>
        <w:t xml:space="preserve">  - last_name</w:t>
      </w:r>
      <w:r>
        <w:br/>
        <w:t xml:space="preserve">  - phone</w:t>
      </w:r>
      <w:r>
        <w:br/>
        <w:t xml:space="preserve">  - externalId (Universal ID)</w:t>
      </w:r>
      <w:r>
        <w:br/>
      </w:r>
      <w:r>
        <w:br/>
        <w:t>App1 is responsible for creating the user in Keycloak with the given details.</w:t>
      </w:r>
      <w:r>
        <w:br/>
      </w:r>
    </w:p>
    <w:p w14:paraId="0E2290F6" w14:textId="77777777" w:rsidR="007A3D43" w:rsidRDefault="00000000">
      <w:pPr>
        <w:pStyle w:val="Heading1"/>
      </w:pPr>
      <w:r>
        <w:t>Error Handling</w:t>
      </w:r>
    </w:p>
    <w:p w14:paraId="5F1FEDA7" w14:textId="77777777" w:rsidR="007A3D43" w:rsidRDefault="00000000">
      <w:r>
        <w:t>- If the email already exists in the MySQL database, registration is blocked with a clear error message.</w:t>
      </w:r>
      <w:r>
        <w:br/>
        <w:t>- If saving in MySQL succeeds but forwarding to App1 fails, the user gets an appropriate error that local registration succeeded but Keycloak registration failed.</w:t>
      </w:r>
      <w:r>
        <w:br/>
      </w:r>
    </w:p>
    <w:p w14:paraId="66ED1A06" w14:textId="77777777" w:rsidR="007A3D43" w:rsidRDefault="00000000">
      <w:pPr>
        <w:pStyle w:val="Heading1"/>
      </w:pPr>
      <w:r>
        <w:lastRenderedPageBreak/>
        <w:t>Changes Made During Development</w:t>
      </w:r>
    </w:p>
    <w:p w14:paraId="310C49C6" w14:textId="77777777" w:rsidR="007A3D43" w:rsidRDefault="00000000">
      <w:r>
        <w:t>- Initially, only username, first name, last name, and email were handled.</w:t>
      </w:r>
      <w:r>
        <w:br/>
        <w:t>- Added Phone Number field to both frontend form and backend database.</w:t>
      </w:r>
      <w:r>
        <w:br/>
        <w:t>- Forwarded complete user data including phone number and external ID to App1.</w:t>
      </w:r>
      <w:r>
        <w:br/>
        <w:t>- Improved error handling to distinguish between local save success and external (Keycloak) registration failure.</w:t>
      </w:r>
      <w:r>
        <w:br/>
        <w:t>- Added robust email confirmation using Flask-Mail.</w:t>
      </w:r>
      <w:r>
        <w:br/>
        <w:t>- Added structured response messaging for better frontend experience.</w:t>
      </w:r>
      <w:r>
        <w:br/>
      </w:r>
    </w:p>
    <w:p w14:paraId="3F76F27E" w14:textId="77777777" w:rsidR="007A3D43" w:rsidRDefault="00000000">
      <w:pPr>
        <w:pStyle w:val="Heading1"/>
      </w:pPr>
      <w:r>
        <w:t>Port and Running</w:t>
      </w:r>
    </w:p>
    <w:p w14:paraId="5141A324" w14:textId="77777777" w:rsidR="007A3D43" w:rsidRDefault="00000000">
      <w:r>
        <w:t>- The app runs on localhost:5015.</w:t>
      </w:r>
      <w:r>
        <w:br/>
      </w:r>
      <w:r>
        <w:br/>
        <w:t>To run:</w:t>
      </w:r>
      <w:r>
        <w:br/>
        <w:t>```</w:t>
      </w:r>
      <w:r>
        <w:br/>
        <w:t>python app.py</w:t>
      </w:r>
      <w:r>
        <w:br/>
        <w:t>```</w:t>
      </w:r>
      <w:r>
        <w:br/>
      </w:r>
    </w:p>
    <w:p w14:paraId="5E1C6DF9" w14:textId="77777777" w:rsidR="007A3D43" w:rsidRDefault="00000000">
      <w:pPr>
        <w:pStyle w:val="Heading1"/>
      </w:pPr>
      <w:r>
        <w:t>Important Notes</w:t>
      </w:r>
    </w:p>
    <w:p w14:paraId="10498AE4" w14:textId="77777777" w:rsidR="00671769" w:rsidRDefault="00000000">
      <w:r>
        <w:t>- Ensure the MySQL database is running.</w:t>
      </w:r>
      <w:r>
        <w:br/>
        <w:t>- Ensure App1 server is running on port 5016 to receive forwarded registration.</w:t>
      </w:r>
      <w:r>
        <w:br/>
        <w:t>- Correctly configure Flask-Mail with an app-specific password if using Gmail.</w:t>
      </w:r>
    </w:p>
    <w:p w14:paraId="7E197AD2" w14:textId="77777777" w:rsidR="00671769" w:rsidRDefault="00671769"/>
    <w:p w14:paraId="320AFD3C" w14:textId="77777777" w:rsidR="00933408" w:rsidRDefault="00933408"/>
    <w:p w14:paraId="5AC9BA7D" w14:textId="77777777" w:rsidR="00933408" w:rsidRDefault="00933408"/>
    <w:p w14:paraId="2450FDAE" w14:textId="77777777" w:rsidR="00933408" w:rsidRDefault="00933408"/>
    <w:p w14:paraId="4DF1E2BA" w14:textId="77777777" w:rsidR="00933408" w:rsidRDefault="00933408"/>
    <w:p w14:paraId="683C3F29" w14:textId="77777777" w:rsidR="00933408" w:rsidRDefault="00933408"/>
    <w:p w14:paraId="18EC546F" w14:textId="77777777" w:rsidR="00933408" w:rsidRDefault="00933408"/>
    <w:p w14:paraId="06E0E0B3" w14:textId="77777777" w:rsidR="00933408" w:rsidRDefault="00933408"/>
    <w:p w14:paraId="136600EA" w14:textId="77777777" w:rsidR="00933408" w:rsidRDefault="00933408"/>
    <w:p w14:paraId="03B3D7C1" w14:textId="34275BC7" w:rsidR="007A3D43" w:rsidRDefault="00933408">
      <w:r>
        <w:t xml:space="preserve">----------------------------------------- </w:t>
      </w:r>
      <w:r w:rsidR="00671769">
        <w:t>END OF DOCUMENTATION</w:t>
      </w:r>
      <w:r>
        <w:t xml:space="preserve"> ----------------------------------------</w:t>
      </w:r>
      <w:r w:rsidR="00000000">
        <w:br/>
      </w:r>
    </w:p>
    <w:sectPr w:rsidR="007A3D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3067534">
    <w:abstractNumId w:val="8"/>
  </w:num>
  <w:num w:numId="2" w16cid:durableId="391347503">
    <w:abstractNumId w:val="6"/>
  </w:num>
  <w:num w:numId="3" w16cid:durableId="1728800426">
    <w:abstractNumId w:val="5"/>
  </w:num>
  <w:num w:numId="4" w16cid:durableId="1629120121">
    <w:abstractNumId w:val="4"/>
  </w:num>
  <w:num w:numId="5" w16cid:durableId="939992630">
    <w:abstractNumId w:val="7"/>
  </w:num>
  <w:num w:numId="6" w16cid:durableId="269052176">
    <w:abstractNumId w:val="3"/>
  </w:num>
  <w:num w:numId="7" w16cid:durableId="1557735423">
    <w:abstractNumId w:val="2"/>
  </w:num>
  <w:num w:numId="8" w16cid:durableId="58941262">
    <w:abstractNumId w:val="1"/>
  </w:num>
  <w:num w:numId="9" w16cid:durableId="144614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1769"/>
    <w:rsid w:val="00671FC7"/>
    <w:rsid w:val="007A3D43"/>
    <w:rsid w:val="009334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AFFF7B"/>
  <w14:defaultImageDpi w14:val="300"/>
  <w15:docId w15:val="{62C53EFB-C810-435E-A96F-1C087E2E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Tejas M Gautham</cp:lastModifiedBy>
  <cp:revision>3</cp:revision>
  <dcterms:created xsi:type="dcterms:W3CDTF">2013-12-23T23:15:00Z</dcterms:created>
  <dcterms:modified xsi:type="dcterms:W3CDTF">2025-04-28T08:19:00Z</dcterms:modified>
  <cp:category/>
</cp:coreProperties>
</file>